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5423" w14:textId="77777777" w:rsidR="00F55BAA" w:rsidRPr="00FF22DB" w:rsidRDefault="002062E0">
      <w:pPr>
        <w:pStyle w:val="aa"/>
        <w:rPr>
          <w:lang w:val="ru-RU"/>
        </w:rPr>
      </w:pPr>
      <w:r w:rsidRPr="00FF22DB">
        <w:rPr>
          <w:lang w:val="ru-RU"/>
        </w:rPr>
        <w:t>Техническое задание на разработку сайта «Идеальный день»</w:t>
      </w:r>
    </w:p>
    <w:p w14:paraId="18509729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Аннотация</w:t>
      </w:r>
    </w:p>
    <w:p w14:paraId="66C3CE91" w14:textId="77777777" w:rsidR="00F55BAA" w:rsidRPr="00FF22DB" w:rsidRDefault="002062E0">
      <w:pPr>
        <w:rPr>
          <w:lang w:val="ru-RU"/>
        </w:rPr>
      </w:pPr>
      <w:r w:rsidRPr="00FF22DB">
        <w:rPr>
          <w:lang w:val="ru-RU"/>
        </w:rPr>
        <w:t xml:space="preserve">Данное техническое задание описывает функциональные и технические требования к разработке проекта «Идеальный день» — веб-приложения для создания, редактирования и анализа </w:t>
      </w:r>
      <w:r w:rsidRPr="00FF22DB">
        <w:rPr>
          <w:lang w:val="ru-RU"/>
        </w:rPr>
        <w:t>персонального распорядка дня пользователей.</w:t>
      </w:r>
    </w:p>
    <w:p w14:paraId="00D8863E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1. Цели создания сайта</w:t>
      </w:r>
    </w:p>
    <w:p w14:paraId="0DA2ABC7" w14:textId="77777777" w:rsidR="00F55BAA" w:rsidRPr="00FF22DB" w:rsidRDefault="002062E0">
      <w:pPr>
        <w:rPr>
          <w:lang w:val="ru-RU"/>
        </w:rPr>
      </w:pPr>
      <w:r w:rsidRPr="00FF22DB">
        <w:rPr>
          <w:lang w:val="ru-RU"/>
        </w:rPr>
        <w:t>Создать удобный инструмент, с помощью которого пользователи могут составлять и редактировать идеальный распорядок дня, анализировать настроение и активности, а также сравнивать дни с другим</w:t>
      </w:r>
      <w:r w:rsidRPr="00FF22DB">
        <w:rPr>
          <w:lang w:val="ru-RU"/>
        </w:rPr>
        <w:t>и пользователями по критерию похожести.</w:t>
      </w:r>
    </w:p>
    <w:p w14:paraId="34A4AE10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2. Целевая аудитория</w:t>
      </w:r>
    </w:p>
    <w:p w14:paraId="2CB666B4" w14:textId="77777777" w:rsidR="00F55BAA" w:rsidRPr="00FF22DB" w:rsidRDefault="002062E0">
      <w:pPr>
        <w:rPr>
          <w:lang w:val="ru-RU"/>
        </w:rPr>
      </w:pPr>
      <w:r w:rsidRPr="00FF22DB">
        <w:rPr>
          <w:lang w:val="ru-RU"/>
        </w:rPr>
        <w:t>Школьники и студенты, интересующиеся планированием, самонаблюдением и саморазвитием. Пользователи хотят отслеживать и оптимизировать свой день.</w:t>
      </w:r>
    </w:p>
    <w:p w14:paraId="6C8EE323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3. Требования к сайту</w:t>
      </w:r>
    </w:p>
    <w:p w14:paraId="40ACB2CF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t>3.1. Общие требования</w:t>
      </w:r>
    </w:p>
    <w:p w14:paraId="3C547F73" w14:textId="4420B6A6" w:rsidR="00F55BAA" w:rsidRPr="00FF22DB" w:rsidRDefault="002062E0">
      <w:pPr>
        <w:rPr>
          <w:lang w:val="ru-RU"/>
        </w:rPr>
      </w:pPr>
      <w:r w:rsidRPr="00FF22DB">
        <w:rPr>
          <w:lang w:val="ru-RU"/>
        </w:rPr>
        <w:t>- Назва</w:t>
      </w:r>
      <w:r w:rsidRPr="00FF22DB">
        <w:rPr>
          <w:lang w:val="ru-RU"/>
        </w:rPr>
        <w:t>ние проекта: Идеальный день</w:t>
      </w:r>
      <w:r w:rsidRPr="00FF22DB">
        <w:rPr>
          <w:lang w:val="ru-RU"/>
        </w:rPr>
        <w:br/>
        <w:t>- Язык интерфейса: Русский</w:t>
      </w:r>
      <w:r w:rsidRPr="00FF22DB">
        <w:rPr>
          <w:lang w:val="ru-RU"/>
        </w:rPr>
        <w:br/>
        <w:t xml:space="preserve">- Бэкенд: </w:t>
      </w:r>
      <w:r>
        <w:t>Python</w:t>
      </w:r>
      <w:r w:rsidRPr="00FF22DB">
        <w:rPr>
          <w:lang w:val="ru-RU"/>
        </w:rPr>
        <w:br/>
        <w:t xml:space="preserve">- </w:t>
      </w:r>
      <w:r>
        <w:t>REST</w:t>
      </w:r>
      <w:r w:rsidRPr="00FF22DB">
        <w:rPr>
          <w:lang w:val="ru-RU"/>
        </w:rPr>
        <w:t xml:space="preserve"> </w:t>
      </w:r>
      <w:r>
        <w:t>API</w:t>
      </w:r>
      <w:proofErr w:type="gramStart"/>
      <w:r w:rsidRPr="00FF22DB">
        <w:rPr>
          <w:lang w:val="ru-RU"/>
        </w:rPr>
        <w:t>: Реализуется</w:t>
      </w:r>
      <w:proofErr w:type="gramEnd"/>
      <w:r w:rsidRPr="00FF22DB">
        <w:rPr>
          <w:lang w:val="ru-RU"/>
        </w:rPr>
        <w:t xml:space="preserve"> вручную</w:t>
      </w:r>
      <w:r w:rsidRPr="00FF22DB">
        <w:rPr>
          <w:lang w:val="ru-RU"/>
        </w:rPr>
        <w:br/>
        <w:t xml:space="preserve">- </w:t>
      </w:r>
      <w:r>
        <w:t>ORM</w:t>
      </w:r>
      <w:r w:rsidRPr="00FF22DB">
        <w:rPr>
          <w:lang w:val="ru-RU"/>
        </w:rPr>
        <w:t xml:space="preserve">: </w:t>
      </w:r>
      <w:proofErr w:type="spellStart"/>
      <w:r>
        <w:t>SQLAlchemy</w:t>
      </w:r>
      <w:proofErr w:type="spellEnd"/>
      <w:r w:rsidRPr="00FF22DB">
        <w:rPr>
          <w:lang w:val="ru-RU"/>
        </w:rPr>
        <w:br/>
        <w:t xml:space="preserve">- </w:t>
      </w:r>
      <w:proofErr w:type="spellStart"/>
      <w:r w:rsidRPr="00FF22DB">
        <w:rPr>
          <w:lang w:val="ru-RU"/>
        </w:rPr>
        <w:t>Фронтенд</w:t>
      </w:r>
      <w:proofErr w:type="spellEnd"/>
      <w:r w:rsidRPr="00FF22DB">
        <w:rPr>
          <w:lang w:val="ru-RU"/>
        </w:rPr>
        <w:t xml:space="preserve">: </w:t>
      </w:r>
      <w:r>
        <w:t>HT</w:t>
      </w:r>
      <w:r>
        <w:t>M</w:t>
      </w:r>
      <w:r>
        <w:t>L</w:t>
      </w:r>
      <w:r w:rsidR="00FF22DB" w:rsidRPr="00FF22DB">
        <w:rPr>
          <w:lang w:val="ru-RU"/>
        </w:rPr>
        <w:t xml:space="preserve"> </w:t>
      </w:r>
      <w:r w:rsidRPr="00FF22DB">
        <w:rPr>
          <w:lang w:val="ru-RU"/>
        </w:rPr>
        <w:br/>
        <w:t>- Аутентификация: че</w:t>
      </w:r>
      <w:r w:rsidRPr="00FF22DB">
        <w:rPr>
          <w:lang w:val="ru-RU"/>
        </w:rPr>
        <w:t xml:space="preserve">рез </w:t>
      </w:r>
      <w:r>
        <w:t>email</w:t>
      </w:r>
      <w:r w:rsidRPr="00FF22DB">
        <w:rPr>
          <w:lang w:val="ru-RU"/>
        </w:rPr>
        <w:t xml:space="preserve"> и пароль (хранение пароля в хэше)</w:t>
      </w:r>
    </w:p>
    <w:p w14:paraId="10AA26DD" w14:textId="77777777" w:rsidR="00F55BAA" w:rsidRDefault="002062E0">
      <w:pPr>
        <w:pStyle w:val="21"/>
      </w:pPr>
      <w:r>
        <w:t>3.2. Ролевая модель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74"/>
        <w:gridCol w:w="2912"/>
        <w:gridCol w:w="2854"/>
      </w:tblGrid>
      <w:tr w:rsidR="00F55BAA" w14:paraId="47ECB73D" w14:textId="77777777">
        <w:tc>
          <w:tcPr>
            <w:tcW w:w="2880" w:type="dxa"/>
          </w:tcPr>
          <w:p w14:paraId="6AA195B8" w14:textId="77777777" w:rsidR="00F55BAA" w:rsidRDefault="002062E0">
            <w:r>
              <w:t>Роль</w:t>
            </w:r>
          </w:p>
        </w:tc>
        <w:tc>
          <w:tcPr>
            <w:tcW w:w="2880" w:type="dxa"/>
          </w:tcPr>
          <w:p w14:paraId="53F99ED7" w14:textId="77777777" w:rsidR="00F55BAA" w:rsidRDefault="002062E0">
            <w:r>
              <w:t>Возможности и полномочия</w:t>
            </w:r>
          </w:p>
        </w:tc>
        <w:tc>
          <w:tcPr>
            <w:tcW w:w="2880" w:type="dxa"/>
          </w:tcPr>
          <w:p w14:paraId="2A4F86A2" w14:textId="77777777" w:rsidR="00F55BAA" w:rsidRDefault="002062E0">
            <w:r>
              <w:t>Кем создается</w:t>
            </w:r>
          </w:p>
        </w:tc>
      </w:tr>
      <w:tr w:rsidR="00F55BAA" w14:paraId="4BCAF1C8" w14:textId="77777777">
        <w:tc>
          <w:tcPr>
            <w:tcW w:w="2880" w:type="dxa"/>
          </w:tcPr>
          <w:p w14:paraId="5F3E7673" w14:textId="77777777" w:rsidR="00F55BAA" w:rsidRDefault="002062E0">
            <w:r>
              <w:t>Незарегистрированный</w:t>
            </w:r>
          </w:p>
        </w:tc>
        <w:tc>
          <w:tcPr>
            <w:tcW w:w="2880" w:type="dxa"/>
          </w:tcPr>
          <w:p w14:paraId="7A530B11" w14:textId="77777777" w:rsidR="00F55BAA" w:rsidRPr="00FF22DB" w:rsidRDefault="002062E0">
            <w:pPr>
              <w:rPr>
                <w:lang w:val="ru-RU"/>
              </w:rPr>
            </w:pPr>
            <w:r w:rsidRPr="00FF22DB">
              <w:rPr>
                <w:lang w:val="ru-RU"/>
              </w:rPr>
              <w:t>Просмотр главной страницы, регистрация, вход в аккаунт</w:t>
            </w:r>
          </w:p>
        </w:tc>
        <w:tc>
          <w:tcPr>
            <w:tcW w:w="2880" w:type="dxa"/>
          </w:tcPr>
          <w:p w14:paraId="5EDC7D97" w14:textId="77777777" w:rsidR="00F55BAA" w:rsidRDefault="002062E0">
            <w:r>
              <w:t>—</w:t>
            </w:r>
          </w:p>
        </w:tc>
      </w:tr>
      <w:tr w:rsidR="00F55BAA" w14:paraId="7FF2FA63" w14:textId="77777777">
        <w:tc>
          <w:tcPr>
            <w:tcW w:w="2880" w:type="dxa"/>
          </w:tcPr>
          <w:p w14:paraId="43AA5D06" w14:textId="77777777" w:rsidR="00F55BAA" w:rsidRDefault="002062E0">
            <w:r>
              <w:t>Зарегистрированный</w:t>
            </w:r>
          </w:p>
        </w:tc>
        <w:tc>
          <w:tcPr>
            <w:tcW w:w="2880" w:type="dxa"/>
          </w:tcPr>
          <w:p w14:paraId="79BF8113" w14:textId="77777777" w:rsidR="00F55BAA" w:rsidRPr="00FF22DB" w:rsidRDefault="002062E0">
            <w:pPr>
              <w:rPr>
                <w:lang w:val="ru-RU"/>
              </w:rPr>
            </w:pPr>
            <w:r w:rsidRPr="00FF22DB">
              <w:rPr>
                <w:lang w:val="ru-RU"/>
              </w:rPr>
              <w:t xml:space="preserve">Создание/редактирование дня, просмотр графика, </w:t>
            </w:r>
            <w:r w:rsidRPr="00FF22DB">
              <w:rPr>
                <w:lang w:val="ru-RU"/>
              </w:rPr>
              <w:lastRenderedPageBreak/>
              <w:t>ан</w:t>
            </w:r>
            <w:r w:rsidRPr="00FF22DB">
              <w:rPr>
                <w:lang w:val="ru-RU"/>
              </w:rPr>
              <w:t>ализ</w:t>
            </w:r>
          </w:p>
        </w:tc>
        <w:tc>
          <w:tcPr>
            <w:tcW w:w="2880" w:type="dxa"/>
          </w:tcPr>
          <w:p w14:paraId="42C7A432" w14:textId="77777777" w:rsidR="00F55BAA" w:rsidRDefault="002062E0">
            <w:proofErr w:type="spellStart"/>
            <w:r>
              <w:lastRenderedPageBreak/>
              <w:t>Пользователь</w:t>
            </w:r>
            <w:proofErr w:type="spellEnd"/>
          </w:p>
        </w:tc>
      </w:tr>
      <w:tr w:rsidR="00F55BAA" w14:paraId="4069BD4B" w14:textId="77777777">
        <w:tc>
          <w:tcPr>
            <w:tcW w:w="2880" w:type="dxa"/>
          </w:tcPr>
          <w:p w14:paraId="277C9B35" w14:textId="77777777" w:rsidR="00F55BAA" w:rsidRDefault="002062E0">
            <w:r>
              <w:t>Администратор (опц.)</w:t>
            </w:r>
          </w:p>
        </w:tc>
        <w:tc>
          <w:tcPr>
            <w:tcW w:w="2880" w:type="dxa"/>
          </w:tcPr>
          <w:p w14:paraId="725B01D0" w14:textId="77777777" w:rsidR="00F55BAA" w:rsidRPr="00FF22DB" w:rsidRDefault="002062E0">
            <w:pPr>
              <w:rPr>
                <w:lang w:val="ru-RU"/>
              </w:rPr>
            </w:pPr>
            <w:r w:rsidRPr="00FF22DB">
              <w:rPr>
                <w:lang w:val="ru-RU"/>
              </w:rPr>
              <w:t>Управление пользователями (через базу данных или консоль)</w:t>
            </w:r>
          </w:p>
        </w:tc>
        <w:tc>
          <w:tcPr>
            <w:tcW w:w="2880" w:type="dxa"/>
          </w:tcPr>
          <w:p w14:paraId="2861864B" w14:textId="77777777" w:rsidR="00F55BAA" w:rsidRDefault="002062E0">
            <w:proofErr w:type="spellStart"/>
            <w:r>
              <w:t>Разработчиком</w:t>
            </w:r>
            <w:proofErr w:type="spellEnd"/>
            <w:r>
              <w:t xml:space="preserve"> </w:t>
            </w:r>
            <w:proofErr w:type="spellStart"/>
            <w:r>
              <w:t>вручную</w:t>
            </w:r>
            <w:proofErr w:type="spellEnd"/>
          </w:p>
        </w:tc>
      </w:tr>
    </w:tbl>
    <w:p w14:paraId="338FBC1D" w14:textId="77777777" w:rsidR="00F55BAA" w:rsidRDefault="002062E0">
      <w:pPr>
        <w:pStyle w:val="21"/>
      </w:pPr>
      <w:r>
        <w:t>3.3. Функциональные требования к публичной части</w:t>
      </w:r>
    </w:p>
    <w:p w14:paraId="2C308485" w14:textId="6F4A01B3" w:rsidR="00F55BAA" w:rsidRPr="00FF22DB" w:rsidRDefault="002062E0">
      <w:pPr>
        <w:rPr>
          <w:lang w:val="ru-RU"/>
        </w:rPr>
      </w:pPr>
      <w:r w:rsidRPr="00FF22DB">
        <w:rPr>
          <w:lang w:val="ru-RU"/>
        </w:rPr>
        <w:t xml:space="preserve">- Главная страница: краткое описание проекта и ссылки на </w:t>
      </w:r>
      <w:r w:rsidRPr="00FF22DB">
        <w:rPr>
          <w:lang w:val="ru-RU"/>
        </w:rPr>
        <w:t>регистрацию/вход</w:t>
      </w:r>
      <w:r w:rsidRPr="00FF22DB">
        <w:rPr>
          <w:lang w:val="ru-RU"/>
        </w:rPr>
        <w:br/>
        <w:t xml:space="preserve">- Страница регистрации: форма с полями (имя, </w:t>
      </w:r>
      <w:r>
        <w:t>email</w:t>
      </w:r>
      <w:r w:rsidRPr="00FF22DB">
        <w:rPr>
          <w:lang w:val="ru-RU"/>
        </w:rPr>
        <w:t>, пароль)</w:t>
      </w:r>
      <w:r w:rsidRPr="00FF22DB">
        <w:rPr>
          <w:lang w:val="ru-RU"/>
        </w:rPr>
        <w:br/>
        <w:t>- Страница входа: форма (</w:t>
      </w:r>
      <w:r>
        <w:t>email</w:t>
      </w:r>
      <w:r w:rsidRPr="00FF22DB">
        <w:rPr>
          <w:lang w:val="ru-RU"/>
        </w:rPr>
        <w:t>, пароль)</w:t>
      </w:r>
    </w:p>
    <w:p w14:paraId="5C58AFF1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t>3.4. Функциональные требования к личному кабинету клиента</w:t>
      </w:r>
    </w:p>
    <w:p w14:paraId="51629148" w14:textId="0530146F" w:rsidR="00F55BAA" w:rsidRPr="00FF22DB" w:rsidRDefault="002062E0">
      <w:pPr>
        <w:rPr>
          <w:lang w:val="ru-RU"/>
        </w:rPr>
      </w:pPr>
      <w:r w:rsidRPr="00FF22DB">
        <w:rPr>
          <w:lang w:val="ru-RU"/>
        </w:rPr>
        <w:t>- Просмотр текущего дня</w:t>
      </w:r>
      <w:r w:rsidRPr="00FF22DB">
        <w:rPr>
          <w:lang w:val="ru-RU"/>
        </w:rPr>
        <w:br/>
        <w:t>- Добавление события (время, тип, настроение, музыка, описание)</w:t>
      </w:r>
      <w:r w:rsidRPr="00FF22DB">
        <w:rPr>
          <w:lang w:val="ru-RU"/>
        </w:rPr>
        <w:br/>
        <w:t>- Редактирование и удаление событий</w:t>
      </w:r>
      <w:r w:rsidRPr="00FF22DB">
        <w:rPr>
          <w:lang w:val="ru-RU"/>
        </w:rPr>
        <w:br/>
        <w:t>- Просмотр предыдущих дней</w:t>
      </w:r>
      <w:r w:rsidRPr="00FF22DB">
        <w:rPr>
          <w:lang w:val="ru-RU"/>
        </w:rPr>
        <w:br/>
        <w:t>- Анализ похожести дней (на основе общих типов активности и времени)</w:t>
      </w:r>
      <w:r w:rsidRPr="00FF22DB">
        <w:rPr>
          <w:lang w:val="ru-RU"/>
        </w:rPr>
        <w:br/>
        <w:t>- Просмотр графика/таблицы дня</w:t>
      </w:r>
    </w:p>
    <w:p w14:paraId="4D6C641A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t>3.5. Функциональные требования к панели управления</w:t>
      </w:r>
    </w:p>
    <w:p w14:paraId="52491754" w14:textId="77777777" w:rsidR="00F55BAA" w:rsidRPr="00FF22DB" w:rsidRDefault="002062E0">
      <w:pPr>
        <w:rPr>
          <w:lang w:val="ru-RU"/>
        </w:rPr>
      </w:pPr>
      <w:r w:rsidRPr="00FF22DB">
        <w:rPr>
          <w:lang w:val="ru-RU"/>
        </w:rPr>
        <w:t>Отдельной панели не предусмотрено. Администрирование выполняется вручную через базу данных или консоль разработчика.</w:t>
      </w:r>
    </w:p>
    <w:p w14:paraId="5910E235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t>3.6. Требования к структуре сайта</w:t>
      </w:r>
    </w:p>
    <w:p w14:paraId="77C2EC48" w14:textId="77777777" w:rsidR="00F55BAA" w:rsidRPr="00FF22DB" w:rsidRDefault="002062E0">
      <w:pPr>
        <w:pStyle w:val="31"/>
        <w:rPr>
          <w:lang w:val="ru-RU"/>
        </w:rPr>
      </w:pPr>
      <w:r w:rsidRPr="00FF22DB">
        <w:rPr>
          <w:lang w:val="ru-RU"/>
        </w:rPr>
        <w:t>3.6.1. Структура публичной ч</w:t>
      </w:r>
      <w:r w:rsidRPr="00FF22DB">
        <w:rPr>
          <w:lang w:val="ru-RU"/>
        </w:rPr>
        <w:t>асти сайта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5BAA" w14:paraId="58497208" w14:textId="77777777">
        <w:tc>
          <w:tcPr>
            <w:tcW w:w="2160" w:type="dxa"/>
          </w:tcPr>
          <w:p w14:paraId="0BEF8EFB" w14:textId="77777777" w:rsidR="00F55BAA" w:rsidRDefault="002062E0">
            <w:proofErr w:type="spellStart"/>
            <w:r>
              <w:t>Раздел</w:t>
            </w:r>
            <w:proofErr w:type="spellEnd"/>
            <w:r>
              <w:t xml:space="preserve"> / </w:t>
            </w:r>
            <w:proofErr w:type="spellStart"/>
            <w:r>
              <w:t>подраздел</w:t>
            </w:r>
            <w:proofErr w:type="spellEnd"/>
          </w:p>
        </w:tc>
        <w:tc>
          <w:tcPr>
            <w:tcW w:w="2160" w:type="dxa"/>
          </w:tcPr>
          <w:p w14:paraId="004CDA60" w14:textId="77777777" w:rsidR="00F55BAA" w:rsidRDefault="002062E0">
            <w:r>
              <w:t>Содержимое</w:t>
            </w:r>
          </w:p>
        </w:tc>
        <w:tc>
          <w:tcPr>
            <w:tcW w:w="2160" w:type="dxa"/>
          </w:tcPr>
          <w:p w14:paraId="1F624847" w14:textId="77777777" w:rsidR="00F55BAA" w:rsidRDefault="002062E0">
            <w:r>
              <w:t>Функциональные требования</w:t>
            </w:r>
          </w:p>
        </w:tc>
        <w:tc>
          <w:tcPr>
            <w:tcW w:w="2160" w:type="dxa"/>
          </w:tcPr>
          <w:p w14:paraId="187B9680" w14:textId="77777777" w:rsidR="00F55BAA" w:rsidRDefault="002062E0">
            <w:r>
              <w:t>Требования к контенту</w:t>
            </w:r>
          </w:p>
        </w:tc>
      </w:tr>
      <w:tr w:rsidR="00F55BAA" w14:paraId="59F663E7" w14:textId="77777777">
        <w:tc>
          <w:tcPr>
            <w:tcW w:w="2160" w:type="dxa"/>
          </w:tcPr>
          <w:p w14:paraId="14A88C54" w14:textId="77777777" w:rsidR="00F55BAA" w:rsidRDefault="002062E0">
            <w:r>
              <w:t>Главная</w:t>
            </w:r>
          </w:p>
        </w:tc>
        <w:tc>
          <w:tcPr>
            <w:tcW w:w="2160" w:type="dxa"/>
          </w:tcPr>
          <w:p w14:paraId="211C29D1" w14:textId="77777777" w:rsidR="00F55BAA" w:rsidRPr="00FF22DB" w:rsidRDefault="002062E0">
            <w:pPr>
              <w:rPr>
                <w:lang w:val="ru-RU"/>
              </w:rPr>
            </w:pPr>
            <w:r w:rsidRPr="00FF22DB">
              <w:rPr>
                <w:lang w:val="ru-RU"/>
              </w:rPr>
              <w:t>Описание сервиса, кнопки Вход/Регистрация</w:t>
            </w:r>
          </w:p>
        </w:tc>
        <w:tc>
          <w:tcPr>
            <w:tcW w:w="2160" w:type="dxa"/>
          </w:tcPr>
          <w:p w14:paraId="507CEC59" w14:textId="77777777" w:rsidR="00F55BAA" w:rsidRDefault="002062E0">
            <w:proofErr w:type="spellStart"/>
            <w:r>
              <w:t>Переход</w:t>
            </w:r>
            <w:proofErr w:type="spellEnd"/>
            <w:r>
              <w:t xml:space="preserve"> к </w:t>
            </w:r>
            <w:proofErr w:type="spellStart"/>
            <w:r>
              <w:t>формам</w:t>
            </w:r>
            <w:proofErr w:type="spellEnd"/>
          </w:p>
        </w:tc>
        <w:tc>
          <w:tcPr>
            <w:tcW w:w="2160" w:type="dxa"/>
          </w:tcPr>
          <w:p w14:paraId="6383FFBA" w14:textId="77777777" w:rsidR="00F55BAA" w:rsidRDefault="002062E0">
            <w:r>
              <w:t>Краткий текст о проекте</w:t>
            </w:r>
          </w:p>
        </w:tc>
      </w:tr>
      <w:tr w:rsidR="00F55BAA" w14:paraId="529CC0EE" w14:textId="77777777">
        <w:tc>
          <w:tcPr>
            <w:tcW w:w="2160" w:type="dxa"/>
          </w:tcPr>
          <w:p w14:paraId="5C636CE2" w14:textId="77777777" w:rsidR="00F55BAA" w:rsidRDefault="002062E0">
            <w:r>
              <w:t>Регистрация</w:t>
            </w:r>
          </w:p>
        </w:tc>
        <w:tc>
          <w:tcPr>
            <w:tcW w:w="2160" w:type="dxa"/>
          </w:tcPr>
          <w:p w14:paraId="6D54FD61" w14:textId="77777777" w:rsidR="00F55BAA" w:rsidRDefault="002062E0">
            <w:r>
              <w:t>Форма</w:t>
            </w:r>
          </w:p>
        </w:tc>
        <w:tc>
          <w:tcPr>
            <w:tcW w:w="2160" w:type="dxa"/>
          </w:tcPr>
          <w:p w14:paraId="708965ED" w14:textId="77777777" w:rsidR="00F55BAA" w:rsidRDefault="002062E0">
            <w:r>
              <w:t>Проверка email, хэш пароля</w:t>
            </w:r>
          </w:p>
        </w:tc>
        <w:tc>
          <w:tcPr>
            <w:tcW w:w="2160" w:type="dxa"/>
          </w:tcPr>
          <w:p w14:paraId="62182051" w14:textId="77777777" w:rsidR="00F55BAA" w:rsidRDefault="002062E0">
            <w:r>
              <w:t>—</w:t>
            </w:r>
          </w:p>
        </w:tc>
      </w:tr>
      <w:tr w:rsidR="00F55BAA" w14:paraId="2233E46D" w14:textId="77777777">
        <w:tc>
          <w:tcPr>
            <w:tcW w:w="2160" w:type="dxa"/>
          </w:tcPr>
          <w:p w14:paraId="62A24DD0" w14:textId="77777777" w:rsidR="00F55BAA" w:rsidRDefault="002062E0">
            <w:r>
              <w:t>Вход</w:t>
            </w:r>
          </w:p>
        </w:tc>
        <w:tc>
          <w:tcPr>
            <w:tcW w:w="2160" w:type="dxa"/>
          </w:tcPr>
          <w:p w14:paraId="07901F39" w14:textId="77777777" w:rsidR="00F55BAA" w:rsidRDefault="002062E0">
            <w:r>
              <w:t>Форма</w:t>
            </w:r>
          </w:p>
        </w:tc>
        <w:tc>
          <w:tcPr>
            <w:tcW w:w="2160" w:type="dxa"/>
          </w:tcPr>
          <w:p w14:paraId="3F0A8E72" w14:textId="77777777" w:rsidR="00F55BAA" w:rsidRDefault="002062E0">
            <w:r>
              <w:t>Аутентификация</w:t>
            </w:r>
          </w:p>
        </w:tc>
        <w:tc>
          <w:tcPr>
            <w:tcW w:w="2160" w:type="dxa"/>
          </w:tcPr>
          <w:p w14:paraId="130782DC" w14:textId="77777777" w:rsidR="00F55BAA" w:rsidRDefault="002062E0">
            <w:r>
              <w:t>—</w:t>
            </w:r>
          </w:p>
        </w:tc>
      </w:tr>
    </w:tbl>
    <w:p w14:paraId="63378D32" w14:textId="77777777" w:rsidR="00F55BAA" w:rsidRDefault="002062E0">
      <w:pPr>
        <w:pStyle w:val="21"/>
      </w:pPr>
      <w:r>
        <w:t>3.7. Архитектура сайта</w:t>
      </w:r>
    </w:p>
    <w:p w14:paraId="7D62854C" w14:textId="74ECDA88" w:rsidR="00F55BAA" w:rsidRPr="00FF22DB" w:rsidRDefault="002062E0" w:rsidP="00FF22DB">
      <w:pPr>
        <w:rPr>
          <w:lang w:val="ru-RU"/>
        </w:rPr>
      </w:pPr>
      <w:r w:rsidRPr="00FF22DB">
        <w:rPr>
          <w:lang w:val="ru-RU"/>
        </w:rPr>
        <w:t xml:space="preserve">Сайт реализован по архитектуре клиент-сервер. </w:t>
      </w:r>
      <w:proofErr w:type="spellStart"/>
      <w:r w:rsidRPr="00FF22DB">
        <w:rPr>
          <w:lang w:val="ru-RU"/>
        </w:rPr>
        <w:t>Фронтенд</w:t>
      </w:r>
      <w:proofErr w:type="spellEnd"/>
      <w:r w:rsidRPr="00FF22DB">
        <w:rPr>
          <w:lang w:val="ru-RU"/>
        </w:rPr>
        <w:t xml:space="preserve"> основан на </w:t>
      </w:r>
      <w:r>
        <w:t>HTML</w:t>
      </w:r>
      <w:r w:rsidRPr="00FF22DB">
        <w:rPr>
          <w:lang w:val="ru-RU"/>
        </w:rPr>
        <w:t xml:space="preserve">, генерируемом сервером с использованием </w:t>
      </w:r>
      <w:r>
        <w:t>Python</w:t>
      </w:r>
      <w:r w:rsidRPr="00FF22DB">
        <w:rPr>
          <w:lang w:val="ru-RU"/>
        </w:rPr>
        <w:t xml:space="preserve">. Бэкенд написан на чистом </w:t>
      </w:r>
      <w:r>
        <w:t>Python</w:t>
      </w:r>
      <w:r w:rsidRPr="00FF22DB">
        <w:rPr>
          <w:lang w:val="ru-RU"/>
        </w:rPr>
        <w:t xml:space="preserve"> </w:t>
      </w:r>
      <w:r w:rsidRPr="00FF22DB">
        <w:rPr>
          <w:lang w:val="ru-RU"/>
        </w:rPr>
        <w:t>и библиотек</w:t>
      </w:r>
      <w:r w:rsidR="00FF22DB">
        <w:rPr>
          <w:lang w:val="ru-RU"/>
        </w:rPr>
        <w:t>е</w:t>
      </w:r>
      <w:r w:rsidRPr="00FF22DB">
        <w:rPr>
          <w:lang w:val="ru-RU"/>
        </w:rPr>
        <w:t xml:space="preserve"> </w:t>
      </w:r>
      <w:proofErr w:type="spellStart"/>
      <w:r>
        <w:t>SQLAlchemy</w:t>
      </w:r>
      <w:proofErr w:type="spellEnd"/>
      <w:r w:rsidRPr="00FF22DB">
        <w:rPr>
          <w:lang w:val="ru-RU"/>
        </w:rPr>
        <w:t xml:space="preserve"> для работы с БД</w:t>
      </w:r>
    </w:p>
    <w:p w14:paraId="47A0AE98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lastRenderedPageBreak/>
        <w:t>3</w:t>
      </w:r>
      <w:r w:rsidRPr="00FF22DB">
        <w:rPr>
          <w:lang w:val="ru-RU"/>
        </w:rPr>
        <w:t>.9. Технические требования</w:t>
      </w:r>
    </w:p>
    <w:p w14:paraId="7A56CBF7" w14:textId="1A43AA6C" w:rsidR="00F55BAA" w:rsidRPr="00FF22DB" w:rsidRDefault="002062E0">
      <w:pPr>
        <w:rPr>
          <w:lang w:val="ru-RU"/>
        </w:rPr>
      </w:pPr>
      <w:r w:rsidRPr="00FF22DB">
        <w:rPr>
          <w:lang w:val="ru-RU"/>
        </w:rPr>
        <w:t xml:space="preserve">- Язык разработки: </w:t>
      </w:r>
      <w:r>
        <w:t>Python</w:t>
      </w:r>
      <w:r w:rsidRPr="00FF22DB">
        <w:rPr>
          <w:lang w:val="ru-RU"/>
        </w:rPr>
        <w:br/>
        <w:t xml:space="preserve">- Работа с БД: </w:t>
      </w:r>
      <w:proofErr w:type="spellStart"/>
      <w:r>
        <w:t>SQLAlchemy</w:t>
      </w:r>
      <w:proofErr w:type="spellEnd"/>
      <w:r w:rsidRPr="00FF22DB">
        <w:rPr>
          <w:lang w:val="ru-RU"/>
        </w:rPr>
        <w:br/>
        <w:t xml:space="preserve">- </w:t>
      </w:r>
      <w:r>
        <w:t>API</w:t>
      </w:r>
      <w:r w:rsidRPr="00FF22DB">
        <w:rPr>
          <w:lang w:val="ru-RU"/>
        </w:rPr>
        <w:t xml:space="preserve">: </w:t>
      </w:r>
      <w:r>
        <w:t>REST</w:t>
      </w:r>
      <w:r w:rsidRPr="00FF22DB">
        <w:rPr>
          <w:lang w:val="ru-RU"/>
        </w:rPr>
        <w:br/>
        <w:t xml:space="preserve">- СУБД: </w:t>
      </w:r>
      <w:r>
        <w:t>S</w:t>
      </w:r>
      <w:r>
        <w:t>QLite</w:t>
      </w:r>
      <w:r w:rsidRPr="00FF22DB">
        <w:rPr>
          <w:lang w:val="ru-RU"/>
        </w:rPr>
        <w:br/>
        <w:t>- В</w:t>
      </w:r>
      <w:r w:rsidR="00FF22DB">
        <w:rPr>
          <w:lang w:val="ru-RU"/>
        </w:rPr>
        <w:t>ё</w:t>
      </w:r>
      <w:r w:rsidRPr="00FF22DB">
        <w:rPr>
          <w:lang w:val="ru-RU"/>
        </w:rPr>
        <w:t xml:space="preserve">рстка: </w:t>
      </w:r>
      <w:r>
        <w:t>HTML</w:t>
      </w:r>
      <w:r w:rsidRPr="00FF22DB">
        <w:rPr>
          <w:lang w:val="ru-RU"/>
        </w:rPr>
        <w:t xml:space="preserve">, </w:t>
      </w:r>
      <w:r>
        <w:t>CSS</w:t>
      </w:r>
      <w:r w:rsidR="00FF22DB" w:rsidRPr="00FF22DB">
        <w:rPr>
          <w:lang w:val="ru-RU"/>
        </w:rPr>
        <w:t xml:space="preserve"> </w:t>
      </w:r>
      <w:r w:rsidRPr="00FF22DB">
        <w:rPr>
          <w:lang w:val="ru-RU"/>
        </w:rPr>
        <w:br/>
        <w:t xml:space="preserve">- Система контроля версий: </w:t>
      </w:r>
      <w:r>
        <w:t>Git</w:t>
      </w:r>
      <w:r w:rsidRPr="00FF22DB">
        <w:rPr>
          <w:lang w:val="ru-RU"/>
        </w:rPr>
        <w:br/>
        <w:t xml:space="preserve">- Операционные системы: </w:t>
      </w:r>
      <w:r>
        <w:t>Windows</w:t>
      </w:r>
    </w:p>
    <w:p w14:paraId="6EDBBF42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t>3.10. Требования к дизайну</w:t>
      </w:r>
    </w:p>
    <w:p w14:paraId="7F4542FB" w14:textId="4FDBAA7B" w:rsidR="00F55BAA" w:rsidRPr="00FF22DB" w:rsidRDefault="00FF22DB">
      <w:pPr>
        <w:rPr>
          <w:lang w:val="ru-RU"/>
        </w:rPr>
      </w:pPr>
      <w:r w:rsidRPr="00FF22DB">
        <w:rPr>
          <w:lang w:val="ru-RU"/>
        </w:rPr>
        <w:t>- Чистый и минималистичный интерфейс</w:t>
      </w:r>
      <w:r w:rsidRPr="00FF22DB">
        <w:rPr>
          <w:lang w:val="ru-RU"/>
        </w:rPr>
        <w:br/>
        <w:t xml:space="preserve">- Использование базовых </w:t>
      </w:r>
      <w:r>
        <w:t>HTML</w:t>
      </w:r>
      <w:r w:rsidRPr="00FF22DB">
        <w:rPr>
          <w:lang w:val="ru-RU"/>
        </w:rPr>
        <w:t xml:space="preserve">-элементов и </w:t>
      </w:r>
      <w:r>
        <w:t>CSS</w:t>
      </w:r>
      <w:r w:rsidRPr="00FF22DB">
        <w:rPr>
          <w:lang w:val="ru-RU"/>
        </w:rPr>
        <w:br/>
        <w:t>- Поддержка светлой темы</w:t>
      </w:r>
    </w:p>
    <w:p w14:paraId="1F2788B4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t>3</w:t>
      </w:r>
      <w:r w:rsidRPr="00FF22DB">
        <w:rPr>
          <w:lang w:val="ru-RU"/>
        </w:rPr>
        <w:t>.11. Требования к контенту</w:t>
      </w:r>
    </w:p>
    <w:p w14:paraId="4AB41C0F" w14:textId="20174F4A" w:rsidR="00F55BAA" w:rsidRPr="00FF22DB" w:rsidRDefault="002062E0">
      <w:pPr>
        <w:rPr>
          <w:lang w:val="ru-RU"/>
        </w:rPr>
      </w:pPr>
      <w:r w:rsidRPr="00FF22DB">
        <w:rPr>
          <w:lang w:val="ru-RU"/>
        </w:rPr>
        <w:t xml:space="preserve">Контент </w:t>
      </w:r>
      <w:r w:rsidRPr="00FF22DB">
        <w:rPr>
          <w:lang w:val="ru-RU"/>
        </w:rPr>
        <w:t>создается разработчиком.</w:t>
      </w:r>
      <w:r w:rsidRPr="00FF22DB">
        <w:rPr>
          <w:lang w:val="ru-RU"/>
        </w:rPr>
        <w:br/>
        <w:t>Тексты и данные тестовых пользователей также создаются вручную.</w:t>
      </w:r>
    </w:p>
    <w:p w14:paraId="7AA54DE7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t xml:space="preserve">3.12. Требования к внутренней </w:t>
      </w:r>
      <w:r>
        <w:t>SEO</w:t>
      </w:r>
      <w:r w:rsidRPr="00FF22DB">
        <w:rPr>
          <w:lang w:val="ru-RU"/>
        </w:rPr>
        <w:t xml:space="preserve"> оптимизации</w:t>
      </w:r>
    </w:p>
    <w:p w14:paraId="68D24D3B" w14:textId="7B41EE25" w:rsidR="00F55BAA" w:rsidRPr="00FF22DB" w:rsidRDefault="00FF22DB" w:rsidP="00FF22DB">
      <w:pPr>
        <w:rPr>
          <w:lang w:val="ru-RU"/>
        </w:rPr>
      </w:pPr>
      <w:r w:rsidRPr="00FF22DB">
        <w:rPr>
          <w:lang w:val="ru-RU"/>
        </w:rPr>
        <w:t>- ЧПУ (</w:t>
      </w:r>
      <w:proofErr w:type="spellStart"/>
      <w:r w:rsidRPr="00FF22DB">
        <w:rPr>
          <w:lang w:val="ru-RU"/>
        </w:rPr>
        <w:t>человекопонятные</w:t>
      </w:r>
      <w:proofErr w:type="spellEnd"/>
      <w:r w:rsidRPr="00FF22DB">
        <w:rPr>
          <w:lang w:val="ru-RU"/>
        </w:rPr>
        <w:t xml:space="preserve"> </w:t>
      </w:r>
      <w:r>
        <w:t>URL</w:t>
      </w:r>
      <w:r w:rsidRPr="00FF22DB">
        <w:rPr>
          <w:lang w:val="ru-RU"/>
        </w:rPr>
        <w:t>)</w:t>
      </w:r>
      <w:r w:rsidRPr="00FF22DB">
        <w:rPr>
          <w:lang w:val="ru-RU"/>
        </w:rPr>
        <w:br/>
        <w:t xml:space="preserve">- Семантически правильная </w:t>
      </w:r>
      <w:r>
        <w:t>HTML</w:t>
      </w:r>
      <w:r w:rsidRPr="00FF22DB">
        <w:rPr>
          <w:lang w:val="ru-RU"/>
        </w:rPr>
        <w:t>-структура</w:t>
      </w:r>
    </w:p>
    <w:p w14:paraId="36A8159B" w14:textId="2B59F2E2" w:rsidR="00F55BAA" w:rsidRPr="00FF22DB" w:rsidRDefault="002062E0" w:rsidP="00FF22DB">
      <w:pPr>
        <w:pStyle w:val="21"/>
        <w:rPr>
          <w:lang w:val="ru-RU"/>
        </w:rPr>
      </w:pPr>
      <w:r w:rsidRPr="00FF22DB">
        <w:rPr>
          <w:lang w:val="ru-RU"/>
        </w:rPr>
        <w:t>3.14. Дополнительные требования</w:t>
      </w:r>
    </w:p>
    <w:p w14:paraId="6951A38A" w14:textId="69A7EBB4" w:rsidR="00F55BAA" w:rsidRPr="00FF22DB" w:rsidRDefault="002062E0">
      <w:pPr>
        <w:pStyle w:val="31"/>
        <w:rPr>
          <w:lang w:val="ru-RU"/>
        </w:rPr>
      </w:pPr>
      <w:r w:rsidRPr="00FF22DB">
        <w:rPr>
          <w:lang w:val="ru-RU"/>
        </w:rPr>
        <w:t>3</w:t>
      </w:r>
      <w:r w:rsidRPr="00FF22DB">
        <w:rPr>
          <w:lang w:val="ru-RU"/>
        </w:rPr>
        <w:t>.14.</w:t>
      </w:r>
      <w:r w:rsidR="00FF22DB">
        <w:rPr>
          <w:lang w:val="ru-RU"/>
        </w:rPr>
        <w:t>1</w:t>
      </w:r>
      <w:r w:rsidRPr="00FF22DB">
        <w:rPr>
          <w:lang w:val="ru-RU"/>
        </w:rPr>
        <w:t>. Управление изменениями</w:t>
      </w:r>
    </w:p>
    <w:p w14:paraId="7BFBC2DD" w14:textId="6A0A47A8" w:rsidR="00F55BAA" w:rsidRPr="00FF22DB" w:rsidRDefault="002062E0">
      <w:pPr>
        <w:rPr>
          <w:lang w:val="ru-RU"/>
        </w:rPr>
      </w:pPr>
      <w:r w:rsidRPr="00FF22DB">
        <w:rPr>
          <w:lang w:val="ru-RU"/>
        </w:rPr>
        <w:t xml:space="preserve">- </w:t>
      </w:r>
      <w:r w:rsidRPr="00FF22DB">
        <w:rPr>
          <w:lang w:val="ru-RU"/>
        </w:rPr>
        <w:t xml:space="preserve">Использование </w:t>
      </w:r>
      <w:r>
        <w:t>Git</w:t>
      </w:r>
      <w:r w:rsidRPr="00FF22DB">
        <w:rPr>
          <w:lang w:val="ru-RU"/>
        </w:rPr>
        <w:t xml:space="preserve"> для отслеживания изменений</w:t>
      </w:r>
    </w:p>
    <w:p w14:paraId="046FA168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4. Требования к документации</w:t>
      </w:r>
    </w:p>
    <w:p w14:paraId="498FD5D8" w14:textId="729AD8ED" w:rsidR="00F55BAA" w:rsidRPr="00FF22DB" w:rsidRDefault="002062E0">
      <w:pPr>
        <w:rPr>
          <w:lang w:val="ru-RU"/>
        </w:rPr>
      </w:pPr>
      <w:r w:rsidRPr="00FF22DB">
        <w:rPr>
          <w:lang w:val="ru-RU"/>
        </w:rPr>
        <w:t xml:space="preserve">- Документация по </w:t>
      </w:r>
      <w:r>
        <w:t>API</w:t>
      </w:r>
      <w:r w:rsidRPr="00FF22DB">
        <w:rPr>
          <w:lang w:val="ru-RU"/>
        </w:rPr>
        <w:br/>
        <w:t>- Описание структуры базы данных</w:t>
      </w:r>
      <w:r w:rsidRPr="00FF22DB">
        <w:rPr>
          <w:lang w:val="ru-RU"/>
        </w:rPr>
        <w:br/>
        <w:t>- Инструкция по запуску проекта</w:t>
      </w:r>
    </w:p>
    <w:p w14:paraId="2E0B88C0" w14:textId="77777777" w:rsidR="00F55BAA" w:rsidRPr="00FF22DB" w:rsidRDefault="002062E0">
      <w:pPr>
        <w:pStyle w:val="1"/>
        <w:rPr>
          <w:lang w:val="ru-RU"/>
        </w:rPr>
      </w:pPr>
      <w:r w:rsidRPr="00FF22DB">
        <w:rPr>
          <w:lang w:val="ru-RU"/>
        </w:rPr>
        <w:t>5. Стадии и эта</w:t>
      </w:r>
      <w:r w:rsidRPr="00FF22DB">
        <w:rPr>
          <w:lang w:val="ru-RU"/>
        </w:rPr>
        <w:t>пы разработки</w:t>
      </w:r>
    </w:p>
    <w:p w14:paraId="0B89F9F5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t>5.1. Прототипирование</w:t>
      </w:r>
    </w:p>
    <w:p w14:paraId="4746D511" w14:textId="77777777" w:rsidR="00F55BAA" w:rsidRPr="00FF22DB" w:rsidRDefault="002062E0">
      <w:pPr>
        <w:rPr>
          <w:lang w:val="ru-RU"/>
        </w:rPr>
      </w:pPr>
      <w:r w:rsidRPr="00FF22DB">
        <w:rPr>
          <w:lang w:val="ru-RU"/>
        </w:rPr>
        <w:t>- Создание прототипа на бумаге или в графическом редакторе</w:t>
      </w:r>
      <w:r w:rsidRPr="00FF22DB">
        <w:rPr>
          <w:lang w:val="ru-RU"/>
        </w:rPr>
        <w:br/>
        <w:t>- Проработка навигации</w:t>
      </w:r>
      <w:r w:rsidRPr="00FF22DB">
        <w:rPr>
          <w:lang w:val="ru-RU"/>
        </w:rPr>
        <w:br/>
        <w:t>- Минимальное тестирование логики</w:t>
      </w:r>
    </w:p>
    <w:p w14:paraId="0368B556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t>5.2. Создание дизайна</w:t>
      </w:r>
    </w:p>
    <w:p w14:paraId="630154A5" w14:textId="77777777" w:rsidR="00F55BAA" w:rsidRPr="00FF22DB" w:rsidRDefault="002062E0">
      <w:pPr>
        <w:rPr>
          <w:lang w:val="ru-RU"/>
        </w:rPr>
      </w:pPr>
      <w:r w:rsidRPr="00FF22DB">
        <w:rPr>
          <w:lang w:val="ru-RU"/>
        </w:rPr>
        <w:t xml:space="preserve">Минималистичный </w:t>
      </w:r>
      <w:r>
        <w:t>HTML</w:t>
      </w:r>
      <w:r w:rsidRPr="00FF22DB">
        <w:rPr>
          <w:lang w:val="ru-RU"/>
        </w:rPr>
        <w:t>+</w:t>
      </w:r>
      <w:r>
        <w:t>CSS</w:t>
      </w:r>
      <w:r w:rsidRPr="00FF22DB">
        <w:rPr>
          <w:lang w:val="ru-RU"/>
        </w:rPr>
        <w:t xml:space="preserve"> макет без интерактива.</w:t>
      </w:r>
    </w:p>
    <w:p w14:paraId="451924D1" w14:textId="4A0ED61A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lastRenderedPageBreak/>
        <w:t>5.3. В</w:t>
      </w:r>
      <w:r w:rsidR="00FF22DB">
        <w:rPr>
          <w:lang w:val="ru-RU"/>
        </w:rPr>
        <w:t>ё</w:t>
      </w:r>
      <w:r w:rsidRPr="00FF22DB">
        <w:rPr>
          <w:lang w:val="ru-RU"/>
        </w:rPr>
        <w:t>рстка и разработка</w:t>
      </w:r>
    </w:p>
    <w:p w14:paraId="70A64ED3" w14:textId="19638C73" w:rsidR="00F55BAA" w:rsidRPr="00FF22DB" w:rsidRDefault="002062E0">
      <w:pPr>
        <w:rPr>
          <w:lang w:val="ru-RU"/>
        </w:rPr>
      </w:pPr>
      <w:r w:rsidRPr="00FF22DB">
        <w:rPr>
          <w:lang w:val="ru-RU"/>
        </w:rPr>
        <w:t>Реализац</w:t>
      </w:r>
      <w:r w:rsidRPr="00FF22DB">
        <w:rPr>
          <w:lang w:val="ru-RU"/>
        </w:rPr>
        <w:t xml:space="preserve">ия логики на </w:t>
      </w:r>
      <w:r>
        <w:t>Python</w:t>
      </w:r>
      <w:r w:rsidRPr="00FF22DB">
        <w:rPr>
          <w:lang w:val="ru-RU"/>
        </w:rPr>
        <w:t xml:space="preserve">, </w:t>
      </w:r>
      <w:proofErr w:type="spellStart"/>
      <w:r>
        <w:t>SQLAlchemy</w:t>
      </w:r>
      <w:proofErr w:type="spellEnd"/>
      <w:r w:rsidR="00FF22DB">
        <w:rPr>
          <w:lang w:val="ru-RU"/>
        </w:rPr>
        <w:t>.</w:t>
      </w:r>
    </w:p>
    <w:p w14:paraId="372AD9E2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t>5.4. Тестирование</w:t>
      </w:r>
    </w:p>
    <w:p w14:paraId="01F575DE" w14:textId="0B1DB7C5" w:rsidR="00F55BAA" w:rsidRPr="00FF22DB" w:rsidRDefault="002062E0">
      <w:pPr>
        <w:rPr>
          <w:lang w:val="ru-RU"/>
        </w:rPr>
      </w:pPr>
      <w:r w:rsidRPr="00FF22DB">
        <w:rPr>
          <w:lang w:val="ru-RU"/>
        </w:rPr>
        <w:t>- Ручное тестирование всех функций</w:t>
      </w:r>
      <w:r w:rsidRPr="00FF22DB">
        <w:rPr>
          <w:lang w:val="ru-RU"/>
        </w:rPr>
        <w:br/>
        <w:t xml:space="preserve">- Минимальное </w:t>
      </w:r>
      <w:r w:rsidRPr="00FF22DB">
        <w:rPr>
          <w:lang w:val="ru-RU"/>
        </w:rPr>
        <w:t xml:space="preserve">тестирование ключевых функций </w:t>
      </w:r>
      <w:r>
        <w:t>API</w:t>
      </w:r>
    </w:p>
    <w:p w14:paraId="40B7730E" w14:textId="77777777" w:rsidR="00F55BAA" w:rsidRPr="00FF22DB" w:rsidRDefault="002062E0">
      <w:pPr>
        <w:pStyle w:val="21"/>
        <w:rPr>
          <w:lang w:val="ru-RU"/>
        </w:rPr>
      </w:pPr>
      <w:r w:rsidRPr="00FF22DB">
        <w:rPr>
          <w:lang w:val="ru-RU"/>
        </w:rPr>
        <w:t>5.5. Документирование</w:t>
      </w:r>
    </w:p>
    <w:p w14:paraId="58C5BCC6" w14:textId="1C9F6830" w:rsidR="00FF22DB" w:rsidRPr="00FF22DB" w:rsidRDefault="002062E0" w:rsidP="00FF22DB">
      <w:pPr>
        <w:rPr>
          <w:lang w:val="ru-RU"/>
        </w:rPr>
      </w:pPr>
      <w:r w:rsidRPr="00FF22DB">
        <w:rPr>
          <w:lang w:val="ru-RU"/>
        </w:rPr>
        <w:t xml:space="preserve">Создание </w:t>
      </w:r>
      <w:r w:rsidRPr="00FF22DB">
        <w:rPr>
          <w:lang w:val="ru-RU"/>
        </w:rPr>
        <w:t xml:space="preserve">документации </w:t>
      </w:r>
      <w:r>
        <w:t>API</w:t>
      </w:r>
      <w:r w:rsidRPr="00FF22DB">
        <w:rPr>
          <w:lang w:val="ru-RU"/>
        </w:rPr>
        <w:t>.</w:t>
      </w:r>
    </w:p>
    <w:p w14:paraId="3E10B119" w14:textId="4FE8395C" w:rsidR="00F55BAA" w:rsidRPr="00FF22DB" w:rsidRDefault="00F55BAA">
      <w:pPr>
        <w:rPr>
          <w:lang w:val="ru-RU"/>
        </w:rPr>
      </w:pPr>
    </w:p>
    <w:sectPr w:rsidR="00F55BAA" w:rsidRPr="00FF22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62E0"/>
    <w:rsid w:val="0029639D"/>
    <w:rsid w:val="00326F90"/>
    <w:rsid w:val="00AA1D8D"/>
    <w:rsid w:val="00B47730"/>
    <w:rsid w:val="00CB0664"/>
    <w:rsid w:val="00F55BAA"/>
    <w:rsid w:val="00FC693F"/>
    <w:rsid w:val="00F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139A76"/>
  <w14:defaultImageDpi w14:val="300"/>
  <w15:docId w15:val="{3907F9C0-B3C1-4435-A14D-DC98C5FC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R7 7700X admin</cp:lastModifiedBy>
  <cp:revision>2</cp:revision>
  <dcterms:created xsi:type="dcterms:W3CDTF">2025-04-22T06:09:00Z</dcterms:created>
  <dcterms:modified xsi:type="dcterms:W3CDTF">2025-04-22T06:09:00Z</dcterms:modified>
  <cp:category/>
</cp:coreProperties>
</file>